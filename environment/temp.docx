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Formal Methods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